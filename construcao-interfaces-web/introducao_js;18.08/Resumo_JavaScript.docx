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da Aula - JavaScript</w:t>
      </w:r>
    </w:p>
    <w:p>
      <w:r>
        <w:br/>
        <w:t>O que é JavaScript?</w:t>
        <w:br/>
        <w:t>- Linguagem criada inicialmente para tornar as páginas da web dinâmicas e interativas.</w:t>
        <w:br/>
        <w:t>- Programas escritos em JavaScript são chamados de scripts.</w:t>
        <w:br/>
        <w:t>- Executado como texto simples, sem necessidade de compilação.</w:t>
        <w:br/>
        <w:t>- Diferente da linguagem Java, apesar do nome.</w:t>
        <w:br/>
        <w:br/>
        <w:t>Origem do Nome</w:t>
        <w:br/>
        <w:t>- Inicialmente chamado de LiveScript pela Netscape.</w:t>
        <w:br/>
        <w:t>- Renomeado para JavaScript devido à popularidade do Java na época.</w:t>
        <w:br/>
        <w:t>- Hoje é independente e baseado na especificação ECMAScript.</w:t>
        <w:br/>
        <w:br/>
        <w:t>Especificação</w:t>
        <w:br/>
        <w:t>- A linguagem é definida pela especificação ECMA-262.</w:t>
        <w:br/>
        <w:t>- Uma nova versão é lançada anualmente.</w:t>
        <w:br/>
        <w:t>- Disponível em: https://tc39.es/ecma262/</w:t>
        <w:br/>
        <w:br/>
        <w:t>Motores JavaScript</w:t>
        <w:br/>
        <w:t>- Responsáveis por executar scripts no navegador ou servidor.</w:t>
        <w:br/>
        <w:t>- Exemplos: V8 (Chrome, Edge, Opera), SpiderMonkey (Firefox), Chakra (IE), JavaScriptCore (Safari).</w:t>
        <w:br/>
        <w:br/>
        <w:t>Funcionamento dos Motores</w:t>
        <w:br/>
        <w:t>1. Leem e analisam o código.</w:t>
        <w:br/>
        <w:t>2. Compilam para código de máquina.</w:t>
        <w:br/>
        <w:t>3. Executam e otimizam automaticamente durante a execução.</w:t>
        <w:br/>
        <w:br/>
        <w:t>O que o JavaScript no Navegador Pode Fazer</w:t>
        <w:br/>
        <w:t>- Manipular HTML e CSS (alterar conteúdos e estilos).</w:t>
        <w:br/>
        <w:t>- Reagir a interações do usuário (cliques, teclas, movimentos).</w:t>
        <w:br/>
        <w:t>- Enviar e receber dados via rede (AJAX, COMET).</w:t>
        <w:br/>
        <w:t>- Gerenciar cookies e armazenamento local.</w:t>
        <w:br/>
        <w:t>- Interagir com dispositivos (câmera, microfone) mediante permissão.</w:t>
        <w:br/>
        <w:br/>
        <w:t>O que o JavaScript no Navegador NÃO Pode Fazer</w:t>
        <w:br/>
        <w:t>- Não pode acessar arquivos arbitrários no computador nem executar programas do sistema.</w:t>
        <w:br/>
        <w:t>- Restrições de segurança entre abas e domínios diferentes (mesma origem).</w:t>
        <w:br/>
        <w:t>- Limitações de acesso a dados externos, salvo com permissão explícita (CORS).</w:t>
        <w:br/>
        <w:br/>
        <w:t>Linguagens baseadas em JavaScript</w:t>
        <w:br/>
        <w:t>- Novas linguagens que são convertidas (transpiladas) para JavaScript.</w:t>
        <w:br/>
        <w:t>- Exemplos: CoffeeScript, TypeScript (Microsoft), Flow (Facebook), Dart (Google), Brython (Python).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